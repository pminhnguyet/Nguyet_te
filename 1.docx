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Encryption/Decryption Data</w:t>
      </w:r>
    </w:p>
    <w:p>
      <w:r>
        <w:t>Input: hello</w:t>
        <w:br/>
      </w:r>
    </w:p>
    <w:p>
      <w:r>
        <w:t>Key: PMJoQY2f5hX2mP9drMIKgnpa8IIq-hblTgMEWuHKCtQ=</w:t>
      </w:r>
    </w:p>
    <w:p>
      <w:r>
        <w:t>Result of Encrypting: gAAAAABmGksKOR-rfU0r-FejpO7TIIWQ2XakcaloShcFy8HRi3utUHp4NJc2fCdEeO84XQkBKPJSBr4yj4IGYEl9jFEYAliuOQ==</w:t>
      </w:r>
    </w:p>
    <w:p>
      <w:r>
        <w:t xml:space="preserve">Result of Decrypting: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